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Noingay01thang10nam202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QUYETDINH </w:t>
      </w:r>
      <w:r>
        <w:rPr>
          <w:sz w:val="20"/>
        </w:rPr>
        <w:t xml:space="preserve">Quy dinh ve viec thurc hien chinh sach ho trg nguroi lao dong </w:t>
      </w:r>
      <w:r>
        <w:rPr>
          <w:sz w:val="20"/>
        </w:rPr>
        <w:t xml:space="preserve">va nguroisirdunglao dong bianh hurongboi dai dich COVID-19 </w:t>
      </w:r>
      <w:r>
        <w:rPr>
          <w:sz w:val="20"/>
        </w:rPr>
        <w:t xml:space="preserve">tirQuybaohiemthatnghiep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3456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3, 302, 493, 538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5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Churong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Dieu 1.Doi turgng duroc ho tro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l.Nguroilao dong dang tham gia baohiem that nghiep tai thoidien </w:t>
      </w:r>
      <w:r>
        <w:rPr>
          <w:sz w:val="20"/>
        </w:rPr>
        <w:t xml:space="preserve">ngay 30 thang 9 nam 2021 (co ten trong danh sach tham gia bao hiem thai </w:t>
      </w:r>
      <w:r>
        <w:rPr>
          <w:sz w:val="20"/>
        </w:rPr>
        <w:t xml:space="preserve">nghiep cua co quan bao hiem xa hoi), khong bao gom cac trurong hop sau: </w:t>
      </w:r>
      <w:r>
        <w:rPr>
          <w:sz w:val="20"/>
        </w:rPr>
        <w:t xml:space="preserve">a) Nguoi lao dong dang lam viec tai co quan nha nuoc, to chtrc chinh tri </w:t>
      </w:r>
      <w:r>
        <w:rPr>
          <w:sz w:val="20"/>
        </w:rPr>
        <w:t xml:space="preserve">to churc chinh tri - xa hoi, don vi vu trang nhan dan </w:t>
      </w:r>
    </w:p>
    <w:p>
      <w:pPr>
        <w:ind w:firstLine="360"/>
      </w:pPr>
      <w:r>
        <w:rPr>
          <w:sz w:val="20"/>
        </w:rPr>
        <w:t xml:space="preserve">Nguroi lao dongdang tham gia baohiem that nghieptai tho </w:t>
      </w:r>
      <w:r>
        <w:rPr>
          <w:sz w:val="20"/>
        </w:rPr>
        <w:t xml:space="preserve">30 thang 9 nam2021 (co ten trong danh sach tham gia baohie </w:t>
      </w:r>
      <w:r>
        <w:rPr>
          <w:sz w:val="20"/>
        </w:rPr>
        <w:t xml:space="preserve">p cuaco quan bao hiem xa hoi),khongbao gom cac trurong hop sau </w:t>
      </w:r>
    </w:p>
    <w:p>
      <w:pPr>
        <w:ind w:firstLine="360"/>
      </w:pPr>
      <w:r>
        <w:rPr>
          <w:sz w:val="20"/>
        </w:rPr>
        <w:t xml:space="preserve">Nguroilaodongdanglamviectaicoquannhanuroc,tochurcch </w:t>
      </w:r>
      <w:r>
        <w:rPr>
          <w:sz w:val="20"/>
        </w:rPr>
        <w:t xml:space="preserve">c chinh tri - xa hoi, don vi vu trang nhan dan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